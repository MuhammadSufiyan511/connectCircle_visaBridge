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ConnectCircle - Real-time Messaging Test Results</w:t>
      </w:r>
    </w:p>
    <w:p>
      <w:r>
        <w:t>Test Date: September 2025</w:t>
      </w:r>
    </w:p>
    <w:p>
      <w:r>
        <w:t>Objective: Verify that messages sent from one user are instantly delivered to another user.</w:t>
      </w:r>
    </w:p>
    <w:p>
      <w:pPr>
        <w:pStyle w:val="Heading1"/>
      </w:pPr>
      <w:r>
        <w:t>Test Setup</w:t>
      </w:r>
    </w:p>
    <w:p>
      <w:r>
        <w:t>• Two test accounts: UserA and UserB</w:t>
      </w:r>
    </w:p>
    <w:p>
      <w:r>
        <w:t>• Browsers: Chrome (UserA), Firefox (UserB)</w:t>
      </w:r>
    </w:p>
    <w:p>
      <w:r>
        <w:t>• Database: Firebase Realtime Database</w:t>
      </w:r>
    </w:p>
    <w:p>
      <w:pPr>
        <w:pStyle w:val="Heading1"/>
      </w:pPr>
      <w:r>
        <w:t>Test Steps</w:t>
      </w:r>
    </w:p>
    <w:p>
      <w:pPr>
        <w:pStyle w:val="ListNumber"/>
      </w:pPr>
      <w:r>
        <w:t>UserA logs in and opens ChatRoom</w:t>
      </w:r>
    </w:p>
    <w:p>
      <w:pPr>
        <w:pStyle w:val="ListNumber"/>
      </w:pPr>
      <w:r>
        <w:t>UserB logs in and joins the same chat group</w:t>
      </w:r>
    </w:p>
    <w:p>
      <w:pPr>
        <w:pStyle w:val="ListNumber"/>
      </w:pPr>
      <w:r>
        <w:t>UserA sends message: 'Hello, UserB!'</w:t>
      </w:r>
    </w:p>
    <w:p>
      <w:pPr>
        <w:pStyle w:val="ListNumber"/>
      </w:pPr>
      <w:r>
        <w:t>UserB immediately sees 'Hello, UserB!' appear without refresh</w:t>
      </w:r>
    </w:p>
    <w:p>
      <w:pPr>
        <w:pStyle w:val="ListNumber"/>
      </w:pPr>
      <w:r>
        <w:t>UserB replies: 'Hi UserA!'</w:t>
      </w:r>
    </w:p>
    <w:p>
      <w:pPr>
        <w:pStyle w:val="ListNumber"/>
      </w:pPr>
      <w:r>
        <w:t>UserA sees the message instantly</w:t>
      </w:r>
    </w:p>
    <w:p>
      <w:pPr>
        <w:pStyle w:val="Heading1"/>
      </w:pPr>
      <w:r>
        <w:t>Result</w:t>
      </w:r>
    </w:p>
    <w:p>
      <w:r>
        <w:t>PASS ✅ - Real-time messaging works correctly between multiple users.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