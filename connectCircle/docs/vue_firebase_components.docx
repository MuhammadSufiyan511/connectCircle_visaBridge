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08A25" w14:textId="77777777" w:rsidR="00125DE8" w:rsidRDefault="00000000">
      <w:pPr>
        <w:pStyle w:val="Title"/>
      </w:pPr>
      <w:r>
        <w:t>ConnectCircle - Vue.js Components &amp; Firebase Configuration</w:t>
      </w:r>
    </w:p>
    <w:p w14:paraId="7AB097C3" w14:textId="77777777" w:rsidR="00125DE8" w:rsidRDefault="00000000">
      <w:pPr>
        <w:pStyle w:val="Heading1"/>
      </w:pPr>
      <w:r>
        <w:t>Vue.js Components</w:t>
      </w:r>
    </w:p>
    <w:p w14:paraId="63BB0A60" w14:textId="77777777" w:rsidR="00125DE8" w:rsidRDefault="00000000">
      <w:pPr>
        <w:pStyle w:val="ListBullet"/>
      </w:pPr>
      <w:r>
        <w:t>Navbar.vue - Top navigation bar</w:t>
      </w:r>
    </w:p>
    <w:p w14:paraId="1989EC81" w14:textId="77777777" w:rsidR="00125DE8" w:rsidRDefault="00000000">
      <w:pPr>
        <w:pStyle w:val="ListBullet"/>
      </w:pPr>
      <w:r>
        <w:t>Hero.vue - Landing page hero section</w:t>
      </w:r>
    </w:p>
    <w:p w14:paraId="5B42CC5B" w14:textId="77777777" w:rsidR="00125DE8" w:rsidRDefault="00000000">
      <w:pPr>
        <w:pStyle w:val="ListBullet"/>
      </w:pPr>
      <w:r>
        <w:t>Auth.vue - Login/Signup form</w:t>
      </w:r>
    </w:p>
    <w:p w14:paraId="2CA6A171" w14:textId="77777777" w:rsidR="00125DE8" w:rsidRDefault="00000000">
      <w:pPr>
        <w:pStyle w:val="ListBullet"/>
      </w:pPr>
      <w:r>
        <w:t>ChatRoom.vue - Displays messages in real time</w:t>
      </w:r>
    </w:p>
    <w:p w14:paraId="0F8C327D" w14:textId="77777777" w:rsidR="00125DE8" w:rsidRDefault="00000000">
      <w:pPr>
        <w:pStyle w:val="ListBullet"/>
      </w:pPr>
      <w:r>
        <w:t>MessageInput.vue - Input field for sending messages</w:t>
      </w:r>
    </w:p>
    <w:p w14:paraId="10798F00" w14:textId="77777777" w:rsidR="00125DE8" w:rsidRDefault="00000000">
      <w:pPr>
        <w:pStyle w:val="ListBullet"/>
      </w:pPr>
      <w:r>
        <w:t>Settings.vue - User settings &amp; preferences</w:t>
      </w:r>
    </w:p>
    <w:p w14:paraId="226F9F36" w14:textId="77777777" w:rsidR="00125DE8" w:rsidRDefault="00000000">
      <w:pPr>
        <w:pStyle w:val="Heading1"/>
      </w:pPr>
      <w:r>
        <w:t>Firebase Configuration</w:t>
      </w:r>
    </w:p>
    <w:p w14:paraId="7C8BBEBD" w14:textId="77777777" w:rsidR="00971910" w:rsidRDefault="00000000" w:rsidP="00971910">
      <w:r>
        <w:t>firebase.js</w:t>
      </w:r>
    </w:p>
    <w:p w14:paraId="370D0699" w14:textId="45377B8E" w:rsidR="00971910" w:rsidRPr="00971910" w:rsidRDefault="00000000" w:rsidP="00971910">
      <w:r>
        <w:br/>
      </w:r>
      <w:r w:rsidR="00971910" w:rsidRPr="00971910">
        <w:t xml:space="preserve">import </w:t>
      </w:r>
      <w:proofErr w:type="gramStart"/>
      <w:r w:rsidR="00971910" w:rsidRPr="00971910">
        <w:t xml:space="preserve">{ </w:t>
      </w:r>
      <w:proofErr w:type="spellStart"/>
      <w:r w:rsidR="00971910" w:rsidRPr="00971910">
        <w:t>initializeApp</w:t>
      </w:r>
      <w:proofErr w:type="spellEnd"/>
      <w:proofErr w:type="gramEnd"/>
      <w:r w:rsidR="00971910" w:rsidRPr="00971910">
        <w:t xml:space="preserve"> } from 'firebase/app';</w:t>
      </w:r>
    </w:p>
    <w:p w14:paraId="09C2DB5A" w14:textId="77777777" w:rsidR="00971910" w:rsidRPr="00971910" w:rsidRDefault="00971910" w:rsidP="00971910">
      <w:r w:rsidRPr="00971910">
        <w:t xml:space="preserve">import </w:t>
      </w:r>
      <w:proofErr w:type="gramStart"/>
      <w:r w:rsidRPr="00971910">
        <w:t xml:space="preserve">{ </w:t>
      </w:r>
      <w:proofErr w:type="spellStart"/>
      <w:r w:rsidRPr="00971910">
        <w:t>getAuth</w:t>
      </w:r>
      <w:proofErr w:type="spellEnd"/>
      <w:proofErr w:type="gramEnd"/>
      <w:r w:rsidRPr="00971910">
        <w:t xml:space="preserve">, </w:t>
      </w:r>
      <w:proofErr w:type="spellStart"/>
      <w:proofErr w:type="gramStart"/>
      <w:r w:rsidRPr="00971910">
        <w:t>GoogleAuthProvider</w:t>
      </w:r>
      <w:proofErr w:type="spellEnd"/>
      <w:r w:rsidRPr="00971910">
        <w:t xml:space="preserve"> }</w:t>
      </w:r>
      <w:proofErr w:type="gramEnd"/>
      <w:r w:rsidRPr="00971910">
        <w:t xml:space="preserve"> from 'firebase/auth';</w:t>
      </w:r>
    </w:p>
    <w:p w14:paraId="1365AEEA" w14:textId="77777777" w:rsidR="00971910" w:rsidRPr="00971910" w:rsidRDefault="00971910" w:rsidP="00971910">
      <w:r w:rsidRPr="00971910">
        <w:t xml:space="preserve">import </w:t>
      </w:r>
      <w:proofErr w:type="gramStart"/>
      <w:r w:rsidRPr="00971910">
        <w:t xml:space="preserve">{ </w:t>
      </w:r>
      <w:proofErr w:type="spellStart"/>
      <w:r w:rsidRPr="00971910">
        <w:t>getDatabase</w:t>
      </w:r>
      <w:proofErr w:type="spellEnd"/>
      <w:proofErr w:type="gramEnd"/>
      <w:r w:rsidRPr="00971910">
        <w:t xml:space="preserve"> } from 'firebase/database';</w:t>
      </w:r>
    </w:p>
    <w:p w14:paraId="32FF6026" w14:textId="21F775D5" w:rsidR="00971910" w:rsidRPr="00971910" w:rsidRDefault="00971910" w:rsidP="00971910">
      <w:r w:rsidRPr="00971910">
        <w:t xml:space="preserve">import </w:t>
      </w:r>
      <w:proofErr w:type="gramStart"/>
      <w:r w:rsidRPr="00971910">
        <w:t xml:space="preserve">{ </w:t>
      </w:r>
      <w:proofErr w:type="spellStart"/>
      <w:r w:rsidRPr="00971910">
        <w:t>getStorage</w:t>
      </w:r>
      <w:proofErr w:type="spellEnd"/>
      <w:proofErr w:type="gramEnd"/>
      <w:r w:rsidRPr="00971910">
        <w:t xml:space="preserve"> } from 'firebase/storage';</w:t>
      </w:r>
    </w:p>
    <w:p w14:paraId="0A185B76" w14:textId="77777777" w:rsidR="00971910" w:rsidRPr="00971910" w:rsidRDefault="00971910" w:rsidP="00971910">
      <w:r w:rsidRPr="00971910">
        <w:t xml:space="preserve">const </w:t>
      </w:r>
      <w:proofErr w:type="spellStart"/>
      <w:r w:rsidRPr="00971910">
        <w:t>firebaseConfig</w:t>
      </w:r>
      <w:proofErr w:type="spellEnd"/>
      <w:r w:rsidRPr="00971910">
        <w:t xml:space="preserve"> = {</w:t>
      </w:r>
    </w:p>
    <w:p w14:paraId="6379868C" w14:textId="77777777" w:rsidR="00971910" w:rsidRPr="00971910" w:rsidRDefault="00971910" w:rsidP="00971910">
      <w:r w:rsidRPr="00971910">
        <w:t xml:space="preserve">  </w:t>
      </w:r>
      <w:proofErr w:type="spellStart"/>
      <w:r w:rsidRPr="00971910">
        <w:t>apiKey</w:t>
      </w:r>
      <w:proofErr w:type="spellEnd"/>
      <w:r w:rsidRPr="00971910">
        <w:t>: "AIzaSyDLRvQc2PBTj5cR0gSaNwygQd6LO3_Voto",</w:t>
      </w:r>
    </w:p>
    <w:p w14:paraId="482B8A0B" w14:textId="77777777" w:rsidR="00971910" w:rsidRPr="00971910" w:rsidRDefault="00971910" w:rsidP="00971910">
      <w:r w:rsidRPr="00971910">
        <w:t xml:space="preserve">  </w:t>
      </w:r>
      <w:proofErr w:type="spellStart"/>
      <w:r w:rsidRPr="00971910">
        <w:t>authDomain</w:t>
      </w:r>
      <w:proofErr w:type="spellEnd"/>
      <w:r w:rsidRPr="00971910">
        <w:t>: "connectcircle-dff2b.firebaseapp.com",</w:t>
      </w:r>
    </w:p>
    <w:p w14:paraId="495B9206" w14:textId="77777777" w:rsidR="00971910" w:rsidRPr="00971910" w:rsidRDefault="00971910" w:rsidP="00971910">
      <w:r w:rsidRPr="00971910">
        <w:t xml:space="preserve">  </w:t>
      </w:r>
      <w:proofErr w:type="spellStart"/>
      <w:r w:rsidRPr="00971910">
        <w:t>databaseURL</w:t>
      </w:r>
      <w:proofErr w:type="spellEnd"/>
      <w:r w:rsidRPr="00971910">
        <w:t>: "https://connectcircle-dff2b-default-rtdb.asia-southeast1.firebasedatabase.app",</w:t>
      </w:r>
    </w:p>
    <w:p w14:paraId="58FDDBB3" w14:textId="77777777" w:rsidR="00971910" w:rsidRPr="00971910" w:rsidRDefault="00971910" w:rsidP="00971910">
      <w:r w:rsidRPr="00971910">
        <w:t xml:space="preserve">  </w:t>
      </w:r>
      <w:proofErr w:type="spellStart"/>
      <w:r w:rsidRPr="00971910">
        <w:t>projectId</w:t>
      </w:r>
      <w:proofErr w:type="spellEnd"/>
      <w:r w:rsidRPr="00971910">
        <w:t>: "connectcircle-dff2b",</w:t>
      </w:r>
    </w:p>
    <w:p w14:paraId="1DE254F8" w14:textId="77777777" w:rsidR="00971910" w:rsidRPr="00971910" w:rsidRDefault="00971910" w:rsidP="00971910">
      <w:r w:rsidRPr="00971910">
        <w:t xml:space="preserve">  </w:t>
      </w:r>
      <w:proofErr w:type="spellStart"/>
      <w:r w:rsidRPr="00971910">
        <w:t>storageBucket</w:t>
      </w:r>
      <w:proofErr w:type="spellEnd"/>
      <w:r w:rsidRPr="00971910">
        <w:t>: "connectcircle-dff2b.firebasestorage.app",</w:t>
      </w:r>
    </w:p>
    <w:p w14:paraId="0EE27A00" w14:textId="77777777" w:rsidR="00971910" w:rsidRPr="00971910" w:rsidRDefault="00971910" w:rsidP="00971910">
      <w:r w:rsidRPr="00971910">
        <w:t xml:space="preserve">  </w:t>
      </w:r>
      <w:proofErr w:type="spellStart"/>
      <w:r w:rsidRPr="00971910">
        <w:t>messagingSenderId</w:t>
      </w:r>
      <w:proofErr w:type="spellEnd"/>
      <w:r w:rsidRPr="00971910">
        <w:t>: "346730287457",</w:t>
      </w:r>
    </w:p>
    <w:p w14:paraId="216F058E" w14:textId="77777777" w:rsidR="00971910" w:rsidRPr="00971910" w:rsidRDefault="00971910" w:rsidP="00971910">
      <w:r w:rsidRPr="00971910">
        <w:t xml:space="preserve">  </w:t>
      </w:r>
      <w:proofErr w:type="spellStart"/>
      <w:r w:rsidRPr="00971910">
        <w:t>appId</w:t>
      </w:r>
      <w:proofErr w:type="spellEnd"/>
      <w:r w:rsidRPr="00971910">
        <w:t>: "</w:t>
      </w:r>
      <w:proofErr w:type="gramStart"/>
      <w:r w:rsidRPr="00971910">
        <w:t>1:346730287457:web</w:t>
      </w:r>
      <w:proofErr w:type="gramEnd"/>
      <w:r w:rsidRPr="00971910">
        <w:t>:dcbba1dc9bbd7ddbf23520",</w:t>
      </w:r>
    </w:p>
    <w:p w14:paraId="3B34CADD" w14:textId="77777777" w:rsidR="00971910" w:rsidRPr="00971910" w:rsidRDefault="00971910" w:rsidP="00971910">
      <w:r w:rsidRPr="00971910">
        <w:t xml:space="preserve">  </w:t>
      </w:r>
      <w:proofErr w:type="spellStart"/>
      <w:r w:rsidRPr="00971910">
        <w:t>measurementId</w:t>
      </w:r>
      <w:proofErr w:type="spellEnd"/>
      <w:r w:rsidRPr="00971910">
        <w:t>: "G-KKRHCCS8JH"</w:t>
      </w:r>
    </w:p>
    <w:p w14:paraId="7357558D" w14:textId="77777777" w:rsidR="00971910" w:rsidRPr="00971910" w:rsidRDefault="00971910" w:rsidP="00971910">
      <w:r w:rsidRPr="00971910">
        <w:t>};</w:t>
      </w:r>
    </w:p>
    <w:p w14:paraId="7879F72F" w14:textId="77777777" w:rsidR="00971910" w:rsidRPr="00971910" w:rsidRDefault="00971910" w:rsidP="00971910"/>
    <w:p w14:paraId="7A0CB4BD" w14:textId="77777777" w:rsidR="00971910" w:rsidRPr="00971910" w:rsidRDefault="00971910" w:rsidP="00971910">
      <w:r w:rsidRPr="00971910">
        <w:t>// Initialize Firebase</w:t>
      </w:r>
    </w:p>
    <w:p w14:paraId="547EC1CD" w14:textId="77777777" w:rsidR="00971910" w:rsidRPr="00971910" w:rsidRDefault="00971910" w:rsidP="00971910">
      <w:r w:rsidRPr="00971910">
        <w:t xml:space="preserve">const app = </w:t>
      </w:r>
      <w:proofErr w:type="spellStart"/>
      <w:r w:rsidRPr="00971910">
        <w:t>initializeApp</w:t>
      </w:r>
      <w:proofErr w:type="spellEnd"/>
      <w:r w:rsidRPr="00971910">
        <w:t>(</w:t>
      </w:r>
      <w:proofErr w:type="spellStart"/>
      <w:r w:rsidRPr="00971910">
        <w:t>firebaseConfig</w:t>
      </w:r>
      <w:proofErr w:type="spellEnd"/>
      <w:r w:rsidRPr="00971910">
        <w:t>);</w:t>
      </w:r>
    </w:p>
    <w:p w14:paraId="1DDDBB27" w14:textId="77777777" w:rsidR="00971910" w:rsidRPr="00971910" w:rsidRDefault="00971910" w:rsidP="00971910"/>
    <w:p w14:paraId="5E618D4D" w14:textId="77777777" w:rsidR="00971910" w:rsidRPr="00971910" w:rsidRDefault="00971910" w:rsidP="00971910">
      <w:r w:rsidRPr="00971910">
        <w:t>// Initialize Firebase services</w:t>
      </w:r>
    </w:p>
    <w:p w14:paraId="5F769D69" w14:textId="77777777" w:rsidR="00971910" w:rsidRPr="00971910" w:rsidRDefault="00971910" w:rsidP="00971910">
      <w:r w:rsidRPr="00971910">
        <w:t xml:space="preserve">const auth = </w:t>
      </w:r>
      <w:proofErr w:type="spellStart"/>
      <w:r w:rsidRPr="00971910">
        <w:t>getAuth</w:t>
      </w:r>
      <w:proofErr w:type="spellEnd"/>
      <w:r w:rsidRPr="00971910">
        <w:t>(app);</w:t>
      </w:r>
    </w:p>
    <w:p w14:paraId="6481A833" w14:textId="77777777" w:rsidR="00971910" w:rsidRPr="00971910" w:rsidRDefault="00971910" w:rsidP="00971910">
      <w:r w:rsidRPr="00971910">
        <w:t xml:space="preserve">const </w:t>
      </w:r>
      <w:proofErr w:type="spellStart"/>
      <w:r w:rsidRPr="00971910">
        <w:t>db</w:t>
      </w:r>
      <w:proofErr w:type="spellEnd"/>
      <w:r w:rsidRPr="00971910">
        <w:t xml:space="preserve"> = </w:t>
      </w:r>
      <w:proofErr w:type="spellStart"/>
      <w:r w:rsidRPr="00971910">
        <w:t>getDatabase</w:t>
      </w:r>
      <w:proofErr w:type="spellEnd"/>
      <w:r w:rsidRPr="00971910">
        <w:t>(app);</w:t>
      </w:r>
    </w:p>
    <w:p w14:paraId="5D1E8B4F" w14:textId="77777777" w:rsidR="00971910" w:rsidRPr="00971910" w:rsidRDefault="00971910" w:rsidP="00971910">
      <w:r w:rsidRPr="00971910">
        <w:t xml:space="preserve">const storage = </w:t>
      </w:r>
      <w:proofErr w:type="spellStart"/>
      <w:r w:rsidRPr="00971910">
        <w:t>getStorage</w:t>
      </w:r>
      <w:proofErr w:type="spellEnd"/>
      <w:r w:rsidRPr="00971910">
        <w:t>(app);</w:t>
      </w:r>
    </w:p>
    <w:p w14:paraId="77D34D48" w14:textId="77777777" w:rsidR="00971910" w:rsidRPr="00971910" w:rsidRDefault="00971910" w:rsidP="00971910">
      <w:r w:rsidRPr="00971910">
        <w:t xml:space="preserve">const </w:t>
      </w:r>
      <w:proofErr w:type="spellStart"/>
      <w:r w:rsidRPr="00971910">
        <w:t>googleProvider</w:t>
      </w:r>
      <w:proofErr w:type="spellEnd"/>
      <w:r w:rsidRPr="00971910">
        <w:t xml:space="preserve"> = new </w:t>
      </w:r>
      <w:proofErr w:type="spellStart"/>
      <w:proofErr w:type="gramStart"/>
      <w:r w:rsidRPr="00971910">
        <w:t>GoogleAuthProvider</w:t>
      </w:r>
      <w:proofErr w:type="spellEnd"/>
      <w:r w:rsidRPr="00971910">
        <w:t>(</w:t>
      </w:r>
      <w:proofErr w:type="gramEnd"/>
      <w:r w:rsidRPr="00971910">
        <w:t>);</w:t>
      </w:r>
    </w:p>
    <w:p w14:paraId="0048BF77" w14:textId="77777777" w:rsidR="00971910" w:rsidRPr="00971910" w:rsidRDefault="00971910" w:rsidP="00971910"/>
    <w:p w14:paraId="01E5F8E6" w14:textId="77777777" w:rsidR="00971910" w:rsidRPr="00971910" w:rsidRDefault="00971910" w:rsidP="00971910">
      <w:r w:rsidRPr="00971910">
        <w:t xml:space="preserve">export </w:t>
      </w:r>
      <w:proofErr w:type="gramStart"/>
      <w:r w:rsidRPr="00971910">
        <w:t>{ auth</w:t>
      </w:r>
      <w:proofErr w:type="gramEnd"/>
      <w:r w:rsidRPr="00971910">
        <w:t xml:space="preserve">, </w:t>
      </w:r>
      <w:proofErr w:type="spellStart"/>
      <w:r w:rsidRPr="00971910">
        <w:t>db</w:t>
      </w:r>
      <w:proofErr w:type="spellEnd"/>
      <w:r w:rsidRPr="00971910">
        <w:t xml:space="preserve">, storage, </w:t>
      </w:r>
      <w:proofErr w:type="spellStart"/>
      <w:proofErr w:type="gramStart"/>
      <w:r w:rsidRPr="00971910">
        <w:t>googleProvider</w:t>
      </w:r>
      <w:proofErr w:type="spellEnd"/>
      <w:r w:rsidRPr="00971910">
        <w:t xml:space="preserve"> }</w:t>
      </w:r>
      <w:proofErr w:type="gramEnd"/>
      <w:r w:rsidRPr="00971910">
        <w:t>;</w:t>
      </w:r>
    </w:p>
    <w:p w14:paraId="6E8A39AA" w14:textId="77777777" w:rsidR="00971910" w:rsidRPr="00971910" w:rsidRDefault="00971910" w:rsidP="00971910"/>
    <w:p w14:paraId="1BBE3545" w14:textId="47D31A1E" w:rsidR="00125DE8" w:rsidRDefault="00125DE8"/>
    <w:sectPr w:rsidR="00125D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2485750">
    <w:abstractNumId w:val="8"/>
  </w:num>
  <w:num w:numId="2" w16cid:durableId="915817482">
    <w:abstractNumId w:val="6"/>
  </w:num>
  <w:num w:numId="3" w16cid:durableId="1928029050">
    <w:abstractNumId w:val="5"/>
  </w:num>
  <w:num w:numId="4" w16cid:durableId="228150034">
    <w:abstractNumId w:val="4"/>
  </w:num>
  <w:num w:numId="5" w16cid:durableId="1791246970">
    <w:abstractNumId w:val="7"/>
  </w:num>
  <w:num w:numId="6" w16cid:durableId="1493642137">
    <w:abstractNumId w:val="3"/>
  </w:num>
  <w:num w:numId="7" w16cid:durableId="2049210203">
    <w:abstractNumId w:val="2"/>
  </w:num>
  <w:num w:numId="8" w16cid:durableId="580915954">
    <w:abstractNumId w:val="1"/>
  </w:num>
  <w:num w:numId="9" w16cid:durableId="39925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CB7"/>
    <w:rsid w:val="00034616"/>
    <w:rsid w:val="0006063C"/>
    <w:rsid w:val="00125DE8"/>
    <w:rsid w:val="0015074B"/>
    <w:rsid w:val="0029639D"/>
    <w:rsid w:val="00326F90"/>
    <w:rsid w:val="009719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85AEB"/>
  <w14:defaultImageDpi w14:val="300"/>
  <w15:docId w15:val="{60BF6DC2-CA3E-4507-B144-0418F8CF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Sufiyan</cp:lastModifiedBy>
  <cp:revision>2</cp:revision>
  <dcterms:created xsi:type="dcterms:W3CDTF">2013-12-23T23:15:00Z</dcterms:created>
  <dcterms:modified xsi:type="dcterms:W3CDTF">2025-09-22T15:03:00Z</dcterms:modified>
  <cp:category/>
</cp:coreProperties>
</file>